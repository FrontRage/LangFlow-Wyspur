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1. Identify the Core Objectives:</w:t>
        <w:br/>
        <w:t>- **Launch Campaign Strategy**: The primary goal discussed is to finalize the campaign strategy outline for lead generation, particularly focusing on the product Nova.</w:t>
        <w:br/>
        <w:t>- **Outreach to Target Clients**: The team aims to engage with Fortune 500-1000 companies, particularly targeting CIOs, CTOs, VPs of App Development, and VPs of Product.</w:t>
        <w:br/>
        <w:t>- **Event Participation**: Preparation for the CES event in January, aiming to leverage it for outreach and lead generation.</w:t>
        <w:br/>
        <w:t>- **Re-engagement of Cold Leads**: There is a willingness to consider re-engaging previously contacted leads, particularly those that have gone cold.</w:t>
        <w:br/>
        <w:br/>
        <w:t>### 2. Develop Any Relevant Strategies:</w:t>
        <w:br/>
        <w:t>- **Outreach Strategy**:</w:t>
        <w:br/>
        <w:t xml:space="preserve">  - **Targeted Messaging**: Create tailored messaging for CIOs and VPs of Product that addresses their specific pain points related to quality issues in outsourcing and the need for innovative solutions.</w:t>
        <w:br/>
        <w:t xml:space="preserve">  - **Cold Outreach Campaigns**: Utilize LinkedIn Sales Navigator to identify and connect with potential leads, focusing on companies known to outsource QA to Indian firms.</w:t>
        <w:br/>
        <w:t xml:space="preserve">  </w:t>
        <w:br/>
        <w:t>- **Event Participation Strategy**:</w:t>
        <w:br/>
        <w:t xml:space="preserve">  - **CES Engagement**: Plan outreach to CES attendees, offering them a chance to meet in the spare room and potentially incentivizing attendance with tickets if necessary.</w:t>
        <w:br/>
        <w:t xml:space="preserve">  - **Networking**: Prepare a pitch and materials to distribute at CES, focusing on the benefits of Nova and how it can solve their quality issues.</w:t>
        <w:br/>
        <w:br/>
        <w:t>### 3. Identify Potential Contacts, Resources, or References:</w:t>
        <w:br/>
        <w:t>- **Potential Contacts**:</w:t>
        <w:br/>
        <w:t xml:space="preserve">  - **Alfred Smith** (Pittsburgh Penguins IT) – a warm lead to re-engage.</w:t>
        <w:br/>
        <w:t xml:space="preserve">  - **CIOs and VPs** at Fortune 500-1000 companies, particularly in industries that are adopting AI, such as healthcare.</w:t>
        <w:br/>
        <w:t xml:space="preserve">  </w:t>
        <w:br/>
        <w:t>- **Resources**:</w:t>
        <w:br/>
        <w:t xml:space="preserve">  - **LinkedIn Sales Navigator**: For identifying and reaching out to potential leads.</w:t>
        <w:br/>
        <w:t xml:space="preserve">  - **CES Attendee Lists**: Research groups or forums on LinkedIn for potential attendees to connect with prior to the event.</w:t>
        <w:br/>
        <w:t xml:space="preserve">  - **Industry Reports**: Look for reports on companies outsourcing QA to Indian firms to identify potential leads.</w:t>
        <w:br/>
        <w:br/>
        <w:t>### 4. Propose Communication or Outreach Templates (If Applicable):</w:t>
        <w:br/>
        <w:t>#### a. Draft Outreach Templates:</w:t>
        <w:br/>
        <w:t>1. **Introductory Email to CIOs**:</w:t>
        <w:br/>
        <w:t xml:space="preserve">   - Subject: Transforming Quality Assurance with AI</w:t>
        <w:br/>
        <w:t xml:space="preserve">   - Body: "Hi [Name], I’m reaching out to introduce our innovative solution, Nova, designed to enhance efficiency in QA processes. Let’s explore how we can address your current challenges."</w:t>
        <w:br/>
        <w:br/>
        <w:t>2. **Follow-Up Email to Alfred Smith**:</w:t>
        <w:br/>
        <w:t xml:space="preserve">   - Subject: Reconnecting on Innovative Solutions</w:t>
        <w:br/>
        <w:t xml:space="preserve">   - Body: "Hi Alfred, I hope you’re well! I wanted to reconnect and share how our recent advancements in AI could be beneficial for the Pittsburgh Penguins."</w:t>
        <w:br/>
        <w:br/>
        <w:t>3. **Invitation to CES Meeting**:</w:t>
        <w:br/>
        <w:t xml:space="preserve">   - Subject: Let’s Connect at CES!</w:t>
        <w:br/>
        <w:t xml:space="preserve">   - Body: "Hi [Name], I’ll be at CES in January and would love to connect. We have a spare room for meetings – would you like to stop by?"</w:t>
        <w:br/>
        <w:br/>
        <w:t>4. **Demo Invitation Email**:</w:t>
        <w:br/>
        <w:t xml:space="preserve">   - Subject: Experience Nova – Schedule a Demo</w:t>
        <w:br/>
        <w:t xml:space="preserve">   - Body: "Hi [Name], I’d like to invite you to a demo of Nova, our cutting-edge solution for QA. Let’s find a time that works for you."</w:t>
        <w:br/>
        <w:br/>
        <w:t>5. **Cold Outreach to VP of Product**:</w:t>
        <w:br/>
        <w:t xml:space="preserve">   - Subject: Enhancing Product Development with AI</w:t>
        <w:br/>
        <w:t xml:space="preserve">   - Body: "Hi [Name], I noticed your role at [Company] and thought you might be interested in how our AI solutions can streamline your product development."</w:t>
        <w:br/>
        <w:br/>
        <w:t>6. **Engagement Email for Cold Leads**:</w:t>
        <w:br/>
        <w:t xml:space="preserve">   - Subject: Re-engaging on Quality Assurance Solutions</w:t>
        <w:br/>
        <w:t xml:space="preserve">   - Body: "Hi [Name], We previously connected, and I wanted to share some exciting updates on our offerings that may address your current QA challenges."</w:t>
        <w:br/>
        <w:br/>
        <w:t>7. **Networking Email for Industry Events**:</w:t>
        <w:br/>
        <w:t xml:space="preserve">   - Subject: Networking Opportunity at CES</w:t>
        <w:br/>
        <w:t xml:space="preserve">   - Body: "Hi [Name], I’ll be at CES and would love to connect with fellow industry leaders. Are you attending?"</w:t>
        <w:br/>
        <w:br/>
        <w:t>8. **Feedback Request Email**:</w:t>
        <w:br/>
        <w:t xml:space="preserve">   - Subject: Your Thoughts on Our Solutions</w:t>
        <w:br/>
        <w:t xml:space="preserve">   - Body: "Hi [Name], I’d love to get your feedback on our recent innovations in QA. Can we schedule a brief call?"</w:t>
        <w:br/>
        <w:br/>
        <w:t>9. **Incentive Email for Event Attendance**:</w:t>
        <w:br/>
        <w:t xml:space="preserve">   - Subject: Exclusive Opportunity at CES</w:t>
        <w:br/>
        <w:t xml:space="preserve">   - Body: "Hi [Name], I have a spare room at CES and would love to invite you to drop by for insights on our AI solutions."</w:t>
        <w:br/>
        <w:br/>
        <w:t>10. **Closing Email for Proposals**:</w:t>
        <w:br/>
        <w:t xml:space="preserve">   - Subject: Next Steps on Our Proposal</w:t>
        <w:br/>
        <w:t xml:space="preserve">   - Body: "Hi [Name], Thank you for our recent discussions. I’m excited about the potential partnership and would like to outline the next steps."</w:t>
        <w:br/>
        <w:br/>
        <w:t>#### b. LinkedIn Sales Navigator Filters and Keywords:</w:t>
        <w:br/>
        <w:t>- **Target Audience Filters**:</w:t>
        <w:br/>
        <w:t xml:space="preserve">  - **Industry**: Technology, Healthcare, Financial Services</w:t>
        <w:br/>
        <w:t xml:space="preserve">  - **Seniority Level**: C-level, VP, Director</w:t>
        <w:br/>
        <w:t xml:space="preserve">  - **Company Size**: 500-1000 employees</w:t>
        <w:br/>
        <w:t xml:space="preserve">  - **Geography**: United States, Australia, New Zealand</w:t>
        <w:br/>
        <w:br/>
        <w:t>- **Keywords**: "CIO", "VP of Product", "QA Outsourcing", "AI Solutions", "Innovation", "Quality Assurance"</w:t>
        <w:br/>
        <w:br/>
        <w:t>### 5. Events and Opportunities (If Applicable):</w:t>
        <w:br/>
        <w:t>- **Event**: **CES 2024**</w:t>
        <w:br/>
        <w:t xml:space="preserve">  - **Location**: Las Vegas, NV</w:t>
        <w:br/>
        <w:t xml:space="preserve">  - **Timing**: First week of January</w:t>
        <w:br/>
        <w:t xml:space="preserve">  - **Importance**: A major technology event where potential clients and partners will be present. It’s an opportunity to showcase Nova and engage with decision-makers.</w:t>
        <w:br/>
        <w:t xml:space="preserve">  - **Strategy**: </w:t>
        <w:br/>
        <w:t xml:space="preserve">    - Prepare marketing materials and a demo of Nova to present during meetings.</w:t>
        <w:br/>
        <w:t xml:space="preserve">    - Reach out to known attendees beforehand to schedule meetings.</w:t>
        <w:br/>
        <w:t xml:space="preserve">    - Offer a casual meeting space in the spare room to encourage drop-ins from interested parties.</w:t>
        <w:br/>
        <w:br/>
        <w:t>By focusing on these outlined strategies and actionable steps, the team can effectively enhance outreach efforts, engage with potential clients, and maximize opportunities at upcoming events.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